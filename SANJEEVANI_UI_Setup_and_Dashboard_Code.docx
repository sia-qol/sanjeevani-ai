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SANJEEVANI React UI — Setup &amp; Page Components</w:t>
      </w:r>
    </w:p>
    <w:p>
      <w:pPr>
        <w:pStyle w:val="Heading1"/>
      </w:pPr>
      <w:r>
        <w:t>Tailwind Custom Colors Config</w:t>
      </w:r>
    </w:p>
    <w:p>
      <w:r>
        <w:t>Insert this in your `tailwind.config.js` file under the `extend` section:</w:t>
      </w:r>
    </w:p>
    <w:p>
      <w:r>
        <w:br/>
        <w:t>module.exports = {</w:t>
        <w:br/>
        <w:t xml:space="preserve">  content: [</w:t>
        <w:br/>
        <w:t xml:space="preserve">    "./index.html",</w:t>
        <w:br/>
        <w:t xml:space="preserve">    "./src/**/*.{js,ts,jsx,tsx}",</w:t>
        <w:br/>
        <w:t xml:space="preserve">  ],</w:t>
        <w:br/>
        <w:t xml:space="preserve">  theme: {</w:t>
        <w:br/>
        <w:t xml:space="preserve">    extend: {</w:t>
        <w:br/>
        <w:t xml:space="preserve">      colors: {</w:t>
        <w:br/>
        <w:t xml:space="preserve">        lavender: {</w:t>
        <w:br/>
        <w:t xml:space="preserve">          200: "#e6e6fa",</w:t>
        <w:br/>
        <w:t xml:space="preserve">        },</w:t>
        <w:br/>
        <w:t xml:space="preserve">        purple: {</w:t>
        <w:br/>
        <w:t xml:space="preserve">          400: "#a78bfa",</w:t>
        <w:br/>
        <w:t xml:space="preserve">          900: "#4c1d95",</w:t>
        <w:br/>
        <w:t xml:space="preserve">        },</w:t>
        <w:br/>
        <w:t xml:space="preserve">        teal: {</w:t>
        <w:br/>
        <w:t xml:space="preserve">          400: "#38b2ac",</w:t>
        <w:br/>
        <w:t xml:space="preserve">        },</w:t>
        <w:br/>
        <w:t xml:space="preserve">        green: {</w:t>
        <w:br/>
        <w:t xml:space="preserve">          500: "#48bb78",</w:t>
        <w:br/>
        <w:t xml:space="preserve">          600: "#38a169",</w:t>
        <w:br/>
        <w:t xml:space="preserve">        },</w:t>
        <w:br/>
        <w:t xml:space="preserve">        blue: {</w:t>
        <w:br/>
        <w:t xml:space="preserve">          500: "#4299e1",</w:t>
        <w:br/>
        <w:t xml:space="preserve">        },</w:t>
        <w:br/>
        <w:t xml:space="preserve">      },</w:t>
        <w:br/>
        <w:t xml:space="preserve">    },</w:t>
        <w:br/>
        <w:t xml:space="preserve">  },</w:t>
        <w:br/>
        <w:t xml:space="preserve">  plugins: [],</w:t>
        <w:br/>
        <w:t>}</w:t>
        <w:br/>
      </w:r>
    </w:p>
    <w:p>
      <w:pPr>
        <w:pStyle w:val="Heading1"/>
      </w:pPr>
      <w:r>
        <w:t>Dashboard.jsx Page (Healing Hub)</w:t>
      </w:r>
    </w:p>
    <w:p>
      <w:r>
        <w:t>Place this in `src/pages/Dashboard.jsx`. This simulates a healing dashboard with mock symptom streaks and energy bars.</w:t>
      </w:r>
    </w:p>
    <w:p>
      <w:r>
        <w:br/>
        <w:t>import React from 'react';</w:t>
        <w:br/>
        <w:br/>
        <w:t>const symptoms = [</w:t>
        <w:br/>
        <w:t xml:space="preserve">  { name: "Bloating", level: 3 },</w:t>
        <w:br/>
        <w:t xml:space="preserve">  { name: "Urgency", level: 2 },</w:t>
        <w:br/>
        <w:t xml:space="preserve">  { name: "Energy", level: 4 },</w:t>
        <w:br/>
        <w:t xml:space="preserve">  { name: "Sleep", level: 5 },</w:t>
        <w:br/>
        <w:t>];</w:t>
        <w:br/>
        <w:br/>
        <w:t>export default function Dashboard() {</w:t>
        <w:br/>
        <w:t xml:space="preserve">  return (</w:t>
        <w:br/>
        <w:t xml:space="preserve">    &lt;div className="min-h-screen bg-gradient-to-br from-lavender-200 to-purple-900 p-6 text-white"&gt;</w:t>
        <w:br/>
        <w:t xml:space="preserve">      &lt;h1 className="text-3xl font-bold mb-6 text-center"&gt;Your Healing Dashboard&lt;/h1&gt;</w:t>
        <w:br/>
        <w:br/>
        <w:t xml:space="preserve">      &lt;div className="grid grid-cols-1 md:grid-cols-2 gap-6"&gt;</w:t>
        <w:br/>
        <w:t xml:space="preserve">        {symptoms.map((symptom, index) =&gt; (</w:t>
        <w:br/>
        <w:t xml:space="preserve">          &lt;div key={index} className="bg-white/10 backdrop-blur-md p-6 rounded-xl shadow-lg"&gt;</w:t>
        <w:br/>
        <w:t xml:space="preserve">            &lt;h2 className="text-xl font-semibold mb-2"&gt;{symptom.name}&lt;/h2&gt;</w:t>
        <w:br/>
        <w:t xml:space="preserve">            &lt;div className="w-full bg-white/20 rounded-full h-4"&gt;</w:t>
        <w:br/>
        <w:t xml:space="preserve">              &lt;div</w:t>
        <w:br/>
        <w:t xml:space="preserve">                className="bg-green-500 h-4 rounded-full"</w:t>
        <w:br/>
        <w:t xml:space="preserve">                style={{ width: `${symptom.level * 20}%` }}</w:t>
        <w:br/>
        <w:t xml:space="preserve">              &gt;&lt;/div&gt;</w:t>
        <w:br/>
        <w:t xml:space="preserve">            &lt;/div&gt;</w:t>
        <w:br/>
        <w:t xml:space="preserve">            &lt;p className="mt-2 text-sm"&gt;Level: {symptom.level}/5&lt;/p&gt;</w:t>
        <w:br/>
        <w:t xml:space="preserve">          &lt;/div&gt;</w:t>
        <w:br/>
        <w:t xml:space="preserve">        ))}</w:t>
        <w:br/>
        <w:t xml:space="preserve">      &lt;/div&gt;</w:t>
        <w:br/>
        <w:br/>
        <w:t xml:space="preserve">      &lt;div className="mt-10 text-center"&gt;</w:t>
        <w:br/>
        <w:t xml:space="preserve">        &lt;p className="text-lg"&gt;Healing Streak: &lt;span className="font-bold"&gt;5 days&lt;/span&gt; 🌿&lt;/p&gt;</w:t>
        <w:br/>
        <w:t xml:space="preserve">        &lt;p className="text-lg mt-1"&gt;You’re doing amazing. Keep logging!&lt;/p&gt;</w:t>
        <w:br/>
        <w:t xml:space="preserve">      &lt;/div&gt;</w:t>
        <w:br/>
        <w:t xml:space="preserve">    &lt;/div&gt;</w:t>
        <w:br/>
        <w:t xml:space="preserve">  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